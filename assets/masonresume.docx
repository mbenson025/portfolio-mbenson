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ivdocumentdivname"/>
        <w:spacing w:lineRule="atLeast" w:line="700" w:before="200" w:after="0"/>
        <w:jc w:val="center"/>
        <w:rPr>
          <w:rFonts w:ascii="SourceSansPro Bold" w:hAnsi="SourceSansPro Bold" w:eastAsia="SourceSansPro Bold" w:cs="SourceSansPro Bold"/>
          <w:b/>
          <w:b/>
          <w:bCs/>
          <w:sz w:val="60"/>
          <w:szCs w:val="60"/>
        </w:rPr>
      </w:pPr>
      <w:r>
        <w:rPr>
          <w:rStyle w:val="Span"/>
          <w:rFonts w:eastAsia="SourceSansPro Bold" w:cs="SourceSansPro Bold" w:ascii="SourceSansPro Bold" w:hAnsi="SourceSansPro Bold"/>
          <w:b/>
          <w:bCs/>
          <w:sz w:val="60"/>
          <w:szCs w:val="60"/>
        </w:rPr>
        <w:t>Mason Benson</w:t>
      </w:r>
    </w:p>
    <w:p>
      <w:pPr>
        <w:pStyle w:val="Divaddress"/>
        <w:ind w:left="100" w:right="100" w:hanging="0"/>
        <w:rPr>
          <w:rFonts w:ascii="SourceSansPro" w:hAnsi="SourceSansPro" w:eastAsia="SourceSansPro" w:cs="SourceSansPro"/>
          <w:sz w:val="18"/>
          <w:szCs w:val="18"/>
        </w:rPr>
      </w:pPr>
      <w:r>
        <w:rPr>
          <w:rStyle w:val="Span"/>
          <w:rFonts w:eastAsia="SourceSansPro" w:cs="SourceSansPro" w:ascii="SourceSansPro" w:hAnsi="SourceSansPro"/>
          <w:sz w:val="18"/>
          <w:szCs w:val="18"/>
        </w:rPr>
        <w:t>mbenson025@gmail.com | (847) 477-2455</w:t>
      </w:r>
      <w:r>
        <w:rPr>
          <w:rFonts w:eastAsia="SourceSansPro" w:cs="SourceSansPro" w:ascii="SourceSansPro" w:hAnsi="SourceSansPro"/>
          <w:sz w:val="18"/>
          <w:szCs w:val="18"/>
        </w:rPr>
        <w:t xml:space="preserve"> </w:t>
      </w:r>
    </w:p>
    <w:p>
      <w:pPr>
        <w:pStyle w:val="Divaddress"/>
        <w:ind w:left="100" w:right="100" w:hanging="0"/>
        <w:rPr>
          <w:rFonts w:ascii="SourceSansPro" w:hAnsi="SourceSansPro" w:eastAsia="SourceSansPro" w:cs="SourceSansPro"/>
          <w:sz w:val="18"/>
          <w:szCs w:val="18"/>
        </w:rPr>
      </w:pPr>
      <w:r>
        <w:rPr>
          <w:rFonts w:eastAsia="SourceSansPro" w:cs="SourceSansPro" w:ascii="SourceSansPro" w:hAnsi="SourceSansPro"/>
          <w:sz w:val="18"/>
          <w:szCs w:val="18"/>
        </w:rPr>
        <w:t>linkedin.com/in/mason-benson-6591b5102</w:t>
        <w:br/>
        <w:t>Chicago</w:t>
      </w:r>
      <w:r>
        <w:rPr>
          <w:rStyle w:val="Span"/>
          <w:rFonts w:eastAsia="SourceSansPro" w:cs="SourceSansPro" w:ascii="SourceSansPro" w:hAnsi="SourceSansPro"/>
          <w:sz w:val="18"/>
          <w:szCs w:val="18"/>
        </w:rPr>
        <w:t xml:space="preserve">, IL </w:t>
      </w:r>
      <w:r>
        <w:rPr>
          <w:rFonts w:eastAsia="SourceSansPro" w:cs="SourceSansPro" w:ascii="SourceSansPro" w:hAnsi="SourceSansPro"/>
          <w:sz w:val="18"/>
          <w:szCs w:val="18"/>
        </w:rPr>
        <w:t xml:space="preserve"> </w:t>
      </w:r>
    </w:p>
    <w:tbl>
      <w:tblPr>
        <w:tblStyle w:val="divdocumentdivheading"/>
        <w:tblW w:w="5000" w:type="pct"/>
        <w:jc w:val="left"/>
        <w:tblInd w:w="0" w:type="dxa"/>
        <w:tblLayout w:type="fixed"/>
        <w:tblCellMar>
          <w:top w:w="400" w:type="dxa"/>
          <w:left w:w="0" w:type="dxa"/>
          <w:bottom w:w="100" w:type="dxa"/>
          <w:right w:w="0" w:type="dxa"/>
        </w:tblCellMar>
        <w:tblLook w:firstRow="1" w:noVBand="1" w:lastRow="1" w:firstColumn="1" w:lastColumn="1" w:noHBand="0" w:val="05e0"/>
      </w:tblPr>
      <w:tblGrid>
        <w:gridCol w:w="9360"/>
      </w:tblGrid>
      <w:tr>
        <w:trPr>
          <w:trHeight w:val="375" w:hRule="atLeast"/>
        </w:trPr>
        <w:tc>
          <w:tcPr>
            <w:tcW w:w="9360" w:type="dxa"/>
            <w:tcBorders>
              <w:bottom w:val="single" w:sz="8" w:space="0" w:color="000000"/>
            </w:tcBorders>
            <w:vAlign w:val="center"/>
          </w:tcPr>
          <w:p>
            <w:pPr>
              <w:pStyle w:val="DivdocumentbottomborderdivheadingCelldivsectiontitle"/>
              <w:widowControl w:val="false"/>
              <w:suppressAutoHyphens w:val="true"/>
              <w:spacing w:lineRule="atLeast" w:line="375" w:before="0" w:after="0"/>
              <w:rPr>
                <w:rStyle w:val="DivdocumentbottomborderdivheadingCell"/>
                <w:color w:val="333333"/>
                <w:sz w:val="22"/>
                <w:szCs w:val="22"/>
              </w:rPr>
            </w:pPr>
            <w:r>
              <w:rPr>
                <w:rStyle w:val="DivdocumentbottomborderdivheadingCell"/>
                <w:rFonts w:eastAsia="Times New Roman" w:cs="Times New Roman"/>
                <w:color w:val="333333"/>
                <w:kern w:val="0"/>
                <w:sz w:val="22"/>
                <w:szCs w:val="22"/>
                <w:lang w:val="en-US" w:eastAsia="en-US" w:bidi="ar-SA"/>
              </w:rPr>
              <w:t>Professional Summary</w:t>
            </w:r>
          </w:p>
        </w:tc>
      </w:tr>
    </w:tbl>
    <w:p>
      <w:pPr>
        <w:pStyle w:val="P"/>
        <w:spacing w:before="100" w:after="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Web Development and IT services professional with skills in HTML, CSS and JavaScript. Experience with network security, collaboration technologies, IoT, cloud &amp; managed services, data center, and telecommunications. Excellent problem solving and communication skills.  Exceptional interpersonal skills with ability to influence and build positive relationships among diverse individuals. Strong time management and organizational abilities. Broad based digital, software, technical knowledge and IT proficiency.</w:t>
      </w:r>
    </w:p>
    <w:p>
      <w:pPr>
        <w:pStyle w:val="P"/>
        <w:spacing w:before="100" w:after="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r>
    </w:p>
    <w:p>
      <w:pPr>
        <w:pStyle w:val="Div"/>
        <w:spacing w:lineRule="atLeast" w:line="2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 </w:t>
      </w:r>
    </w:p>
    <w:tbl>
      <w:tblPr>
        <w:tblStyle w:val="divdocumentdivheading"/>
        <w:tblW w:w="5000" w:type="pct"/>
        <w:jc w:val="left"/>
        <w:tblInd w:w="0" w:type="dxa"/>
        <w:tblLayout w:type="fixed"/>
        <w:tblCellMar>
          <w:top w:w="400" w:type="dxa"/>
          <w:left w:w="0" w:type="dxa"/>
          <w:bottom w:w="100" w:type="dxa"/>
          <w:right w:w="0" w:type="dxa"/>
        </w:tblCellMar>
        <w:tblLook w:firstRow="1" w:noVBand="1" w:lastRow="1" w:firstColumn="1" w:lastColumn="1" w:noHBand="0" w:val="05e0"/>
      </w:tblPr>
      <w:tblGrid>
        <w:gridCol w:w="9360"/>
      </w:tblGrid>
      <w:tr>
        <w:trPr>
          <w:trHeight w:val="375" w:hRule="atLeast"/>
        </w:trPr>
        <w:tc>
          <w:tcPr>
            <w:tcW w:w="9360" w:type="dxa"/>
            <w:tcBorders>
              <w:bottom w:val="single" w:sz="8" w:space="0" w:color="000000"/>
            </w:tcBorders>
            <w:vAlign w:val="center"/>
          </w:tcPr>
          <w:p>
            <w:pPr>
              <w:pStyle w:val="DivdocumentbottomborderdivheadingCelldivsectiontitle"/>
              <w:widowControl w:val="false"/>
              <w:suppressAutoHyphens w:val="true"/>
              <w:spacing w:lineRule="atLeast" w:line="375" w:before="0" w:after="0"/>
              <w:rPr>
                <w:rStyle w:val="DivdocumentbottomborderdivheadingCell"/>
                <w:color w:val="333333"/>
                <w:sz w:val="22"/>
                <w:szCs w:val="22"/>
              </w:rPr>
            </w:pPr>
            <w:r>
              <w:rPr>
                <w:rStyle w:val="DivdocumentbottomborderdivheadingCell"/>
                <w:rFonts w:eastAsia="Times New Roman" w:cs="Times New Roman"/>
                <w:color w:val="333333"/>
                <w:kern w:val="0"/>
                <w:sz w:val="22"/>
                <w:szCs w:val="22"/>
                <w:lang w:val="en-US" w:eastAsia="en-US" w:bidi="ar-SA"/>
              </w:rPr>
              <w:t>Experience</w:t>
            </w:r>
          </w:p>
        </w:tc>
      </w:tr>
    </w:tbl>
    <w:p>
      <w:pPr>
        <w:pStyle w:val="Divdocumentsinglecolumn"/>
        <w:spacing w:before="100" w:after="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r>
    </w:p>
    <w:p>
      <w:pPr>
        <w:pStyle w:val="Divdocumentsinglecolumn"/>
        <w:spacing w:before="100" w:after="0"/>
        <w:rPr>
          <w:rFonts w:ascii="SourceSansPro" w:hAnsi="SourceSansPro" w:eastAsia="SourceSansPro" w:cs="SourceSansPro"/>
          <w:color w:val="333333"/>
          <w:sz w:val="18"/>
          <w:szCs w:val="18"/>
        </w:rPr>
      </w:pPr>
      <w:r>
        <w:rPr>
          <w:rStyle w:val="Spanjobtitle"/>
          <w:color w:val="333333"/>
          <w:sz w:val="18"/>
          <w:szCs w:val="18"/>
        </w:rPr>
        <w:t>Account Manager</w:t>
      </w:r>
    </w:p>
    <w:p>
      <w:pPr>
        <w:pStyle w:val="Spanpaddedline"/>
        <w:rPr/>
      </w:pPr>
      <w:r>
        <w:rPr>
          <w:rStyle w:val="Spancompanyname"/>
          <w:rFonts w:eastAsia="SourceSansPro" w:cs="SourceSansPro" w:ascii="SourceSansPro" w:hAnsi="SourceSansPro"/>
          <w:b/>
          <w:bCs/>
          <w:color w:val="333333"/>
          <w:sz w:val="18"/>
          <w:szCs w:val="18"/>
        </w:rPr>
        <w:t>LaSalle Solutions/Trace3</w:t>
      </w:r>
      <w:r>
        <w:rPr>
          <w:rStyle w:val="Span"/>
          <w:rFonts w:eastAsia="SourceSansPro" w:cs="SourceSansPro" w:ascii="SourceSansPro" w:hAnsi="SourceSansPro"/>
          <w:color w:val="333333"/>
          <w:sz w:val="18"/>
          <w:szCs w:val="18"/>
        </w:rPr>
        <w:t xml:space="preserve"> – </w:t>
      </w:r>
      <w:r>
        <w:rPr>
          <w:rStyle w:val="Spanjoblocation"/>
          <w:color w:val="333333"/>
          <w:sz w:val="18"/>
          <w:szCs w:val="18"/>
        </w:rPr>
        <w:t>Chicago</w:t>
      </w:r>
      <w:r>
        <w:rPr>
          <w:rStyle w:val="Span"/>
          <w:rFonts w:eastAsia="SourceSansPro" w:cs="SourceSansPro" w:ascii="SourceSansPro" w:hAnsi="SourceSansPro"/>
          <w:color w:val="333333"/>
          <w:sz w:val="18"/>
          <w:szCs w:val="18"/>
        </w:rPr>
        <w:t xml:space="preserve">, </w:t>
      </w:r>
      <w:r>
        <w:rPr>
          <w:rStyle w:val="Spanjoblocation"/>
          <w:color w:val="333333"/>
          <w:sz w:val="18"/>
          <w:szCs w:val="18"/>
        </w:rPr>
        <w:t>IL/ Remote</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xml:space="preserve">| November 2020  - </w:t>
      </w:r>
      <w:r>
        <w:rPr>
          <w:rStyle w:val="Span"/>
          <w:rFonts w:eastAsia="SourceSansPro" w:cs="SourceSansPro" w:ascii="SourceSansPro" w:hAnsi="SourceSansPro"/>
          <w:b/>
          <w:bCs/>
          <w:color w:val="333333"/>
          <w:sz w:val="18"/>
          <w:szCs w:val="18"/>
        </w:rPr>
        <w:t>Present</w:t>
      </w:r>
    </w:p>
    <w:p>
      <w:pPr>
        <w:pStyle w:val="P"/>
        <w:rPr/>
      </w:pPr>
      <w:r>
        <w:rPr>
          <w:rFonts w:eastAsia="SourceSansPro" w:cs="SourceSansPro" w:ascii="SourceSansPro" w:hAnsi="SourceSansPro"/>
          <w:color w:val="333333"/>
          <w:sz w:val="18"/>
          <w:szCs w:val="18"/>
        </w:rPr>
        <w:t>LaSalle Solutions acquired by Trace3 April 2022</w:t>
      </w:r>
    </w:p>
    <w:p>
      <w:pPr>
        <w:pStyle w:val="P"/>
        <w:spacing w:before="100" w:after="0"/>
        <w:rPr/>
      </w:pPr>
      <w:r>
        <w:rPr>
          <w:rStyle w:val="Spanjobtitle"/>
          <w:rFonts w:eastAsia="SourceSansPro" w:cs="SourceSansPro" w:ascii="SourceSansPro" w:hAnsi="SourceSansPro"/>
          <w:b w:val="false"/>
          <w:bCs w:val="false"/>
          <w:color w:val="333333"/>
          <w:sz w:val="18"/>
          <w:szCs w:val="18"/>
        </w:rPr>
        <w:t>Account manager operating as a lead point of contact for information technology teams to coordinate business operations. Responsible for analyzing various information sources to maintain data accuracy while optimizing maintenance coverage for  customers. Activities include: coordinating with inside sales for the completion of all requested hardware quotes and ensuring the most efficient and cost-effective ordering and delivery process for account hardware transactions.</w:t>
      </w:r>
    </w:p>
    <w:p>
      <w:pPr>
        <w:pStyle w:val="P"/>
        <w:spacing w:before="100" w:after="0"/>
        <w:rPr>
          <w:rStyle w:val="Spanjobtitle"/>
          <w:color w:val="333333"/>
          <w:sz w:val="18"/>
          <w:szCs w:val="18"/>
        </w:rPr>
      </w:pPr>
      <w:r>
        <w:rPr>
          <w:color w:val="333333"/>
          <w:sz w:val="18"/>
          <w:szCs w:val="18"/>
        </w:rPr>
      </w:r>
    </w:p>
    <w:p>
      <w:pPr>
        <w:pStyle w:val="Divdocumentsinglecolumn"/>
        <w:spacing w:before="100" w:after="0"/>
        <w:rPr>
          <w:rFonts w:ascii="SourceSansPro" w:hAnsi="SourceSansPro" w:eastAsia="SourceSansPro" w:cs="SourceSansPro"/>
          <w:color w:val="333333"/>
          <w:sz w:val="18"/>
          <w:szCs w:val="18"/>
        </w:rPr>
      </w:pPr>
      <w:r>
        <w:rPr>
          <w:rStyle w:val="Spanjobtitle"/>
          <w:color w:val="333333"/>
          <w:sz w:val="18"/>
          <w:szCs w:val="18"/>
        </w:rPr>
        <w:t>Retail/Business Banker</w:t>
      </w:r>
      <w:r>
        <w:rPr>
          <w:rStyle w:val="Singlecolumnspanpaddedlinenthchild1"/>
          <w:rFonts w:eastAsia="SourceSansPro" w:cs="SourceSansPro" w:ascii="SourceSansPro" w:hAnsi="SourceSansPro"/>
          <w:color w:val="333333"/>
          <w:sz w:val="18"/>
          <w:szCs w:val="18"/>
        </w:rPr>
        <w:t xml:space="preserve"> </w:t>
      </w:r>
    </w:p>
    <w:p>
      <w:pPr>
        <w:pStyle w:val="Spanpaddedline"/>
        <w:rPr>
          <w:rFonts w:ascii="SourceSansPro" w:hAnsi="SourceSansPro" w:eastAsia="SourceSansPro" w:cs="SourceSansPro"/>
          <w:color w:val="333333"/>
          <w:sz w:val="18"/>
          <w:szCs w:val="18"/>
        </w:rPr>
      </w:pPr>
      <w:r>
        <w:rPr>
          <w:rStyle w:val="Spancompanyname"/>
          <w:color w:val="333333"/>
          <w:sz w:val="18"/>
          <w:szCs w:val="18"/>
        </w:rPr>
        <w:t>Fifth Third Bank</w:t>
      </w:r>
      <w:r>
        <w:rPr>
          <w:rStyle w:val="Span"/>
          <w:rFonts w:eastAsia="SourceSansPro" w:cs="SourceSansPro" w:ascii="SourceSansPro" w:hAnsi="SourceSansPro"/>
          <w:color w:val="333333"/>
          <w:sz w:val="18"/>
          <w:szCs w:val="18"/>
        </w:rPr>
        <w:t xml:space="preserve"> – </w:t>
      </w:r>
      <w:r>
        <w:rPr>
          <w:rStyle w:val="Spanjoblocation"/>
          <w:color w:val="333333"/>
          <w:sz w:val="18"/>
          <w:szCs w:val="18"/>
        </w:rPr>
        <w:t>Lake Zurich</w:t>
      </w:r>
      <w:r>
        <w:rPr>
          <w:rStyle w:val="Span"/>
          <w:rFonts w:eastAsia="SourceSansPro" w:cs="SourceSansPro" w:ascii="SourceSansPro" w:hAnsi="SourceSansPro"/>
          <w:color w:val="333333"/>
          <w:sz w:val="18"/>
          <w:szCs w:val="18"/>
        </w:rPr>
        <w:t xml:space="preserve">, </w:t>
      </w:r>
      <w:r>
        <w:rPr>
          <w:rStyle w:val="Spanjoblocation"/>
          <w:color w:val="333333"/>
          <w:sz w:val="18"/>
          <w:szCs w:val="18"/>
        </w:rPr>
        <w:t>IL</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August 2016 - 2020</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American Chartered Bank acquired by MB Financial August 2016</w:t>
        <w:br/>
        <w:t>MB Financial acquired by Fifth Third Bank May 2019</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Accomplished banking sales professional with a track record of meeting aggressive sales targets related to personal loans and meeting banking sales goals. Adept at prospecting and matching priority banking products with customer needs and assisting clients in consolidating debt through priority bank products. Consistent top performer achieving top sales performance.</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r>
    </w:p>
    <w:p>
      <w:pPr>
        <w:pStyle w:val="Ulli"/>
        <w:numPr>
          <w:ilvl w:val="0"/>
          <w:numId w:val="1"/>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Built and maintained successful relationships with retail and business</w:t>
        <w:br/>
        <w:t>customers that enabled achieving banking goals</w:t>
      </w:r>
    </w:p>
    <w:p>
      <w:pPr>
        <w:pStyle w:val="Ulli"/>
        <w:numPr>
          <w:ilvl w:val="0"/>
          <w:numId w:val="1"/>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Maintained all legal and compliance filings to ensure company</w:t>
        <w:br/>
        <w:t>standards and policies were met</w:t>
      </w:r>
    </w:p>
    <w:p>
      <w:pPr>
        <w:pStyle w:val="Ulli"/>
        <w:numPr>
          <w:ilvl w:val="0"/>
          <w:numId w:val="1"/>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Maintain all audit and security policies and procedures in accordance</w:t>
        <w:br/>
        <w:t>with bank policies</w:t>
      </w:r>
    </w:p>
    <w:p>
      <w:pPr>
        <w:pStyle w:val="Ulli"/>
        <w:numPr>
          <w:ilvl w:val="0"/>
          <w:numId w:val="1"/>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Provided coaching and training of key staff members</w:t>
      </w:r>
    </w:p>
    <w:p>
      <w:pPr>
        <w:pStyle w:val="Ulli"/>
        <w:numPr>
          <w:ilvl w:val="0"/>
          <w:numId w:val="1"/>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Worked with various charitable entities (i.e. Little City) management to</w:t>
        <w:br/>
        <w:t>support the community and expand opportunities for children and adults</w:t>
        <w:br/>
        <w:t>with intellectual and developmental disabilities </w:t>
      </w:r>
    </w:p>
    <w:p>
      <w:pPr>
        <w:pStyle w:val="Divdocumentsinglecolumn"/>
        <w:spacing w:before="200" w:after="0"/>
        <w:rPr>
          <w:rStyle w:val="Spanjobtitle"/>
          <w:color w:val="333333"/>
          <w:sz w:val="18"/>
          <w:szCs w:val="18"/>
        </w:rPr>
      </w:pPr>
      <w:r>
        <w:rPr>
          <w:color w:val="333333"/>
          <w:sz w:val="18"/>
          <w:szCs w:val="18"/>
        </w:rPr>
      </w:r>
    </w:p>
    <w:p>
      <w:pPr>
        <w:pStyle w:val="Divdocumentsinglecolumn"/>
        <w:spacing w:before="200" w:after="0"/>
        <w:rPr>
          <w:rFonts w:ascii="SourceSansPro" w:hAnsi="SourceSansPro" w:eastAsia="SourceSansPro" w:cs="SourceSansPro"/>
          <w:color w:val="333333"/>
          <w:sz w:val="18"/>
          <w:szCs w:val="18"/>
        </w:rPr>
      </w:pPr>
      <w:r>
        <w:rPr>
          <w:rStyle w:val="Spanjobtitle"/>
          <w:color w:val="333333"/>
          <w:sz w:val="18"/>
          <w:szCs w:val="18"/>
        </w:rPr>
        <w:t>Customer Service-Server</w:t>
      </w:r>
      <w:r>
        <w:rPr>
          <w:rStyle w:val="Singlecolumnspanpaddedlinenthchild1"/>
          <w:rFonts w:eastAsia="SourceSansPro" w:cs="SourceSansPro" w:ascii="SourceSansPro" w:hAnsi="SourceSansPro"/>
          <w:color w:val="333333"/>
          <w:sz w:val="18"/>
          <w:szCs w:val="18"/>
        </w:rPr>
        <w:t xml:space="preserve"> </w:t>
      </w:r>
    </w:p>
    <w:p>
      <w:pPr>
        <w:pStyle w:val="Spanpaddedline"/>
        <w:rPr>
          <w:rFonts w:ascii="SourceSansPro" w:hAnsi="SourceSansPro" w:eastAsia="SourceSansPro" w:cs="SourceSansPro"/>
          <w:color w:val="333333"/>
          <w:sz w:val="18"/>
          <w:szCs w:val="18"/>
        </w:rPr>
      </w:pPr>
      <w:r>
        <w:rPr>
          <w:rStyle w:val="Spancompanyname"/>
          <w:color w:val="333333"/>
          <w:sz w:val="18"/>
          <w:szCs w:val="18"/>
        </w:rPr>
        <w:t>College Bridging Position: Biaggi's Ristorante Italiano</w:t>
      </w:r>
      <w:r>
        <w:rPr>
          <w:rStyle w:val="Span"/>
          <w:rFonts w:eastAsia="SourceSansPro" w:cs="SourceSansPro" w:ascii="SourceSansPro" w:hAnsi="SourceSansPro"/>
          <w:color w:val="333333"/>
          <w:sz w:val="18"/>
          <w:szCs w:val="18"/>
        </w:rPr>
        <w:t xml:space="preserve"> – </w:t>
      </w:r>
      <w:r>
        <w:rPr>
          <w:rStyle w:val="Spanjoblocation"/>
          <w:color w:val="333333"/>
          <w:sz w:val="18"/>
          <w:szCs w:val="18"/>
        </w:rPr>
        <w:t>Deer Park</w:t>
      </w:r>
      <w:r>
        <w:rPr>
          <w:rStyle w:val="Span"/>
          <w:rFonts w:eastAsia="SourceSansPro" w:cs="SourceSansPro" w:ascii="SourceSansPro" w:hAnsi="SourceSansPro"/>
          <w:color w:val="333333"/>
          <w:sz w:val="18"/>
          <w:szCs w:val="18"/>
        </w:rPr>
        <w:t xml:space="preserve">, </w:t>
      </w:r>
      <w:r>
        <w:rPr>
          <w:rStyle w:val="Spanjoblocation"/>
          <w:color w:val="333333"/>
          <w:sz w:val="18"/>
          <w:szCs w:val="18"/>
        </w:rPr>
        <w:t>IL</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July 201</w:t>
      </w:r>
      <w:r>
        <w:rPr>
          <w:rStyle w:val="Span"/>
          <w:rFonts w:eastAsia="SourceSansPro" w:cs="SourceSansPro" w:ascii="SourceSansPro" w:hAnsi="SourceSansPro"/>
          <w:color w:val="333333"/>
          <w:sz w:val="18"/>
          <w:szCs w:val="18"/>
        </w:rPr>
        <w:t>5</w:t>
      </w:r>
      <w:r>
        <w:rPr>
          <w:rStyle w:val="Span"/>
          <w:rFonts w:eastAsia="SourceSansPro" w:cs="SourceSansPro" w:ascii="SourceSansPro" w:hAnsi="SourceSansPro"/>
          <w:color w:val="333333"/>
          <w:sz w:val="18"/>
          <w:szCs w:val="18"/>
        </w:rPr>
        <w:t xml:space="preserve"> - July 201</w:t>
      </w:r>
      <w:r>
        <w:rPr>
          <w:rStyle w:val="Span"/>
          <w:rFonts w:eastAsia="SourceSansPro" w:cs="SourceSansPro" w:ascii="SourceSansPro" w:hAnsi="SourceSansPro"/>
          <w:color w:val="333333"/>
          <w:sz w:val="18"/>
          <w:szCs w:val="18"/>
        </w:rPr>
        <w:t>6</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Highly organized and personable customer service representative with experience providing exceptional customer experiences.</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 xml:space="preserve">• </w:t>
      </w:r>
      <w:r>
        <w:rPr>
          <w:rFonts w:eastAsia="SourceSansPro" w:cs="SourceSansPro" w:ascii="SourceSansPro" w:hAnsi="SourceSansPro"/>
          <w:color w:val="333333"/>
          <w:sz w:val="18"/>
          <w:szCs w:val="18"/>
        </w:rPr>
        <w:t>Dedicated to ensuring customer satisfaction by remaining customer experience focused, accessible and exceeding customer needs.</w:t>
        <w:br/>
        <w:t>• Exceptional interpersonal and team building skills with an aptitude for building rapport with a diverse range of customers, managers, and colleagues.</w:t>
      </w:r>
    </w:p>
    <w:p>
      <w:pPr>
        <w:pStyle w:val="Divdocumentsinglecolumn"/>
        <w:spacing w:before="200" w:after="0"/>
        <w:rPr>
          <w:rFonts w:ascii="SourceSansPro" w:hAnsi="SourceSansPro" w:eastAsia="SourceSansPro" w:cs="SourceSansPro"/>
          <w:color w:val="333333"/>
          <w:sz w:val="18"/>
          <w:szCs w:val="18"/>
        </w:rPr>
      </w:pPr>
      <w:r>
        <w:rPr>
          <w:rStyle w:val="Spanjobtitle"/>
          <w:color w:val="333333"/>
          <w:sz w:val="18"/>
          <w:szCs w:val="18"/>
        </w:rPr>
        <w:t>Intern Reporter - College Internship</w:t>
      </w:r>
      <w:r>
        <w:rPr>
          <w:rStyle w:val="Singlecolumnspanpaddedlinenthchild1"/>
          <w:rFonts w:eastAsia="SourceSansPro" w:cs="SourceSansPro" w:ascii="SourceSansPro" w:hAnsi="SourceSansPro"/>
          <w:color w:val="333333"/>
          <w:sz w:val="18"/>
          <w:szCs w:val="18"/>
        </w:rPr>
        <w:t xml:space="preserve"> </w:t>
      </w:r>
    </w:p>
    <w:p>
      <w:pPr>
        <w:pStyle w:val="Spanpaddedline"/>
        <w:rPr>
          <w:rFonts w:ascii="SourceSansPro" w:hAnsi="SourceSansPro" w:eastAsia="SourceSansPro" w:cs="SourceSansPro"/>
          <w:color w:val="333333"/>
          <w:sz w:val="18"/>
          <w:szCs w:val="18"/>
        </w:rPr>
      </w:pPr>
      <w:r>
        <w:rPr>
          <w:rStyle w:val="Spancompanyname"/>
          <w:color w:val="333333"/>
          <w:sz w:val="18"/>
          <w:szCs w:val="18"/>
        </w:rPr>
        <w:t>WGN- TV Independent Television Station</w:t>
      </w:r>
      <w:r>
        <w:rPr>
          <w:rStyle w:val="Span"/>
          <w:rFonts w:eastAsia="SourceSansPro" w:cs="SourceSansPro" w:ascii="SourceSansPro" w:hAnsi="SourceSansPro"/>
          <w:color w:val="333333"/>
          <w:sz w:val="18"/>
          <w:szCs w:val="18"/>
        </w:rPr>
        <w:t xml:space="preserve"> – </w:t>
      </w:r>
      <w:r>
        <w:rPr>
          <w:rStyle w:val="Spanjoblocation"/>
          <w:color w:val="333333"/>
          <w:sz w:val="18"/>
          <w:szCs w:val="18"/>
        </w:rPr>
        <w:t>Chicago</w:t>
      </w:r>
      <w:r>
        <w:rPr>
          <w:rStyle w:val="Span"/>
          <w:rFonts w:eastAsia="SourceSansPro" w:cs="SourceSansPro" w:ascii="SourceSansPro" w:hAnsi="SourceSansPro"/>
          <w:color w:val="333333"/>
          <w:sz w:val="18"/>
          <w:szCs w:val="18"/>
        </w:rPr>
        <w:t xml:space="preserve">, </w:t>
      </w:r>
      <w:r>
        <w:rPr>
          <w:rStyle w:val="Spanjoblocation"/>
          <w:color w:val="333333"/>
          <w:sz w:val="18"/>
          <w:szCs w:val="18"/>
        </w:rPr>
        <w:t>IL</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May 2013 - August 2013</w:t>
      </w:r>
      <w:r>
        <w:rPr>
          <w:rStyle w:val="DatesWrapper"/>
          <w:rFonts w:eastAsia="SourceSansPro" w:cs="SourceSansPro" w:ascii="SourceSansPro" w:hAnsi="SourceSansPro"/>
          <w:color w:val="333333"/>
          <w:sz w:val="18"/>
          <w:szCs w:val="18"/>
        </w:rPr>
        <w:t xml:space="preserve"> </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Worked closely with news anchors, field reporters, and technical support to</w:t>
        <w:br/>
        <w:t>report information on stories and produce articles for multimedia and broadcast media.  Assisted reporters in the field covering critically important media events. Conducted field interviews and learned required media support needs.</w:t>
        <w:br/>
        <w:br/>
        <w:t>• Chosen for a coveted intern/position out of a competitive field of</w:t>
        <w:br/>
        <w:t>candidates.</w:t>
        <w:br/>
        <w:t xml:space="preserve">• Covered multiple media stories and interviewed related personalities </w:t>
        <w:br/>
        <w:t>(i.e. Sheriff Tom Dart) to illustrate and tell relevant media stories.</w:t>
      </w:r>
    </w:p>
    <w:p>
      <w:pPr>
        <w:pStyle w:val="Divdocumentsinglecolumn"/>
        <w:spacing w:before="200" w:after="0"/>
        <w:rPr>
          <w:rFonts w:ascii="SourceSansPro" w:hAnsi="SourceSansPro" w:eastAsia="SourceSansPro" w:cs="SourceSansPro"/>
          <w:color w:val="333333"/>
          <w:sz w:val="18"/>
          <w:szCs w:val="18"/>
        </w:rPr>
      </w:pPr>
      <w:r>
        <w:rPr>
          <w:rStyle w:val="Spanjobtitle"/>
          <w:color w:val="333333"/>
          <w:sz w:val="18"/>
          <w:szCs w:val="18"/>
        </w:rPr>
        <w:t>Community Service Officer</w:t>
      </w:r>
      <w:r>
        <w:rPr>
          <w:rStyle w:val="Singlecolumnspanpaddedlinenthchild1"/>
          <w:rFonts w:eastAsia="SourceSansPro" w:cs="SourceSansPro" w:ascii="SourceSansPro" w:hAnsi="SourceSansPro"/>
          <w:color w:val="333333"/>
          <w:sz w:val="18"/>
          <w:szCs w:val="18"/>
        </w:rPr>
        <w:t xml:space="preserve"> </w:t>
      </w:r>
    </w:p>
    <w:p>
      <w:pPr>
        <w:pStyle w:val="Spanpaddedline"/>
        <w:rPr>
          <w:rFonts w:ascii="SourceSansPro" w:hAnsi="SourceSansPro" w:eastAsia="SourceSansPro" w:cs="SourceSansPro"/>
          <w:color w:val="333333"/>
          <w:sz w:val="18"/>
          <w:szCs w:val="18"/>
        </w:rPr>
      </w:pPr>
      <w:r>
        <w:rPr>
          <w:rStyle w:val="Spancompanyname"/>
          <w:color w:val="333333"/>
          <w:sz w:val="18"/>
          <w:szCs w:val="18"/>
        </w:rPr>
        <w:t>Wheeling Park District</w:t>
      </w:r>
      <w:r>
        <w:rPr>
          <w:rStyle w:val="Span"/>
          <w:rFonts w:eastAsia="SourceSansPro" w:cs="SourceSansPro" w:ascii="SourceSansPro" w:hAnsi="SourceSansPro"/>
          <w:color w:val="333333"/>
          <w:sz w:val="18"/>
          <w:szCs w:val="18"/>
        </w:rPr>
        <w:t xml:space="preserve"> – </w:t>
      </w:r>
      <w:r>
        <w:rPr>
          <w:rStyle w:val="Spanjoblocation"/>
          <w:color w:val="333333"/>
          <w:sz w:val="18"/>
          <w:szCs w:val="18"/>
        </w:rPr>
        <w:t>Wheeling</w:t>
      </w:r>
      <w:r>
        <w:rPr>
          <w:rStyle w:val="Span"/>
          <w:rFonts w:eastAsia="SourceSansPro" w:cs="SourceSansPro" w:ascii="SourceSansPro" w:hAnsi="SourceSansPro"/>
          <w:color w:val="333333"/>
          <w:sz w:val="18"/>
          <w:szCs w:val="18"/>
        </w:rPr>
        <w:t xml:space="preserve">, </w:t>
      </w:r>
      <w:r>
        <w:rPr>
          <w:rStyle w:val="Spanjoblocation"/>
          <w:color w:val="333333"/>
          <w:sz w:val="18"/>
          <w:szCs w:val="18"/>
        </w:rPr>
        <w:t>IL</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May 2013 - August 2013</w:t>
      </w:r>
      <w:r>
        <w:rPr>
          <w:rStyle w:val="DatesWrapper"/>
          <w:rFonts w:eastAsia="SourceSansPro" w:cs="SourceSansPro" w:ascii="SourceSansPro" w:hAnsi="SourceSansPro"/>
          <w:color w:val="333333"/>
          <w:sz w:val="18"/>
          <w:szCs w:val="18"/>
        </w:rPr>
        <w:t xml:space="preserve"> </w:t>
      </w:r>
    </w:p>
    <w:p>
      <w:pPr>
        <w:pStyle w:val="P"/>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Conducted motor vehicle, bicycle, and foot patrol on Wheeling Park District property.  Worked with the Wheeling Police Department to keep visitors safe and educated on park rules and policies.  Assisted with resource management. </w:t>
      </w:r>
    </w:p>
    <w:p>
      <w:pPr>
        <w:pStyle w:val="Div"/>
        <w:spacing w:lineRule="atLeast" w:line="2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 </w:t>
      </w:r>
    </w:p>
    <w:tbl>
      <w:tblPr>
        <w:tblStyle w:val="divdocumentdivheading"/>
        <w:tblW w:w="5000" w:type="pct"/>
        <w:jc w:val="left"/>
        <w:tblInd w:w="0" w:type="dxa"/>
        <w:tblLayout w:type="fixed"/>
        <w:tblCellMar>
          <w:top w:w="400" w:type="dxa"/>
          <w:left w:w="0" w:type="dxa"/>
          <w:bottom w:w="100" w:type="dxa"/>
          <w:right w:w="0" w:type="dxa"/>
        </w:tblCellMar>
        <w:tblLook w:firstRow="1" w:noVBand="1" w:lastRow="1" w:firstColumn="1" w:lastColumn="1" w:noHBand="0" w:val="05e0"/>
      </w:tblPr>
      <w:tblGrid>
        <w:gridCol w:w="9360"/>
      </w:tblGrid>
      <w:tr>
        <w:trPr>
          <w:trHeight w:val="375" w:hRule="atLeast"/>
        </w:trPr>
        <w:tc>
          <w:tcPr>
            <w:tcW w:w="9360" w:type="dxa"/>
            <w:tcBorders>
              <w:bottom w:val="single" w:sz="8" w:space="0" w:color="000000"/>
            </w:tcBorders>
            <w:vAlign w:val="center"/>
          </w:tcPr>
          <w:p>
            <w:pPr>
              <w:pStyle w:val="DivdocumentbottomborderdivheadingCelldivsectiontitle"/>
              <w:widowControl w:val="false"/>
              <w:suppressAutoHyphens w:val="true"/>
              <w:spacing w:lineRule="atLeast" w:line="375" w:before="0" w:after="0"/>
              <w:rPr>
                <w:rStyle w:val="DivdocumentbottomborderdivheadingCell"/>
                <w:color w:val="333333"/>
                <w:sz w:val="22"/>
                <w:szCs w:val="22"/>
              </w:rPr>
            </w:pPr>
            <w:r>
              <w:rPr>
                <w:rStyle w:val="DivdocumentbottomborderdivheadingCell"/>
                <w:rFonts w:eastAsia="Times New Roman" w:cs="Times New Roman"/>
                <w:color w:val="333333"/>
                <w:kern w:val="0"/>
                <w:sz w:val="22"/>
                <w:szCs w:val="22"/>
                <w:lang w:val="en-US" w:eastAsia="en-US" w:bidi="ar-SA"/>
              </w:rPr>
              <w:t>Education</w:t>
            </w:r>
          </w:p>
        </w:tc>
      </w:tr>
    </w:tbl>
    <w:p>
      <w:pPr>
        <w:pStyle w:val="Divdocumentsinglecolumn"/>
        <w:spacing w:before="100" w:after="0"/>
        <w:rPr>
          <w:rFonts w:ascii="SourceSansPro" w:hAnsi="SourceSansPro" w:eastAsia="SourceSansPro" w:cs="SourceSansPro"/>
          <w:color w:val="333333"/>
          <w:sz w:val="18"/>
          <w:szCs w:val="18"/>
        </w:rPr>
      </w:pPr>
      <w:r>
        <w:rPr>
          <w:rStyle w:val="Spandegree"/>
          <w:color w:val="333333"/>
          <w:sz w:val="18"/>
          <w:szCs w:val="18"/>
        </w:rPr>
        <w:t>Bachelors - Political Science</w:t>
      </w:r>
      <w:r>
        <w:rPr>
          <w:rStyle w:val="Singlecolumnspanpaddedlinenthchild1"/>
          <w:rFonts w:eastAsia="SourceSansPro" w:cs="SourceSansPro" w:ascii="SourceSansPro" w:hAnsi="SourceSansPro"/>
          <w:color w:val="333333"/>
          <w:sz w:val="18"/>
          <w:szCs w:val="18"/>
        </w:rPr>
        <w:t xml:space="preserve"> </w:t>
      </w:r>
    </w:p>
    <w:p>
      <w:pPr>
        <w:pStyle w:val="Spanpaddedline"/>
        <w:rPr>
          <w:rFonts w:ascii="SourceSansPro" w:hAnsi="SourceSansPro" w:eastAsia="SourceSansPro" w:cs="SourceSansPro"/>
          <w:color w:val="333333"/>
          <w:sz w:val="18"/>
          <w:szCs w:val="18"/>
        </w:rPr>
      </w:pPr>
      <w:r>
        <w:rPr>
          <w:rStyle w:val="Spancompanyname"/>
          <w:color w:val="333333"/>
          <w:sz w:val="18"/>
          <w:szCs w:val="18"/>
        </w:rPr>
        <w:t xml:space="preserve">University Of Missouri </w:t>
      </w:r>
      <w:r>
        <w:rPr>
          <w:rStyle w:val="Span"/>
          <w:rFonts w:eastAsia="SourceSansPro" w:cs="SourceSansPro" w:ascii="SourceSansPro" w:hAnsi="SourceSansPro"/>
          <w:color w:val="333333"/>
          <w:sz w:val="18"/>
          <w:szCs w:val="18"/>
        </w:rPr>
        <w:t xml:space="preserve">| </w:t>
      </w:r>
      <w:r>
        <w:rPr>
          <w:rStyle w:val="Spanjoblocation"/>
          <w:color w:val="333333"/>
          <w:sz w:val="18"/>
          <w:szCs w:val="18"/>
        </w:rPr>
        <w:t>Columbia</w:t>
      </w:r>
      <w:r>
        <w:rPr>
          <w:rStyle w:val="Span"/>
          <w:rFonts w:eastAsia="SourceSansPro" w:cs="SourceSansPro" w:ascii="SourceSansPro" w:hAnsi="SourceSansPro"/>
          <w:color w:val="333333"/>
          <w:sz w:val="18"/>
          <w:szCs w:val="18"/>
        </w:rPr>
        <w:t xml:space="preserve">, </w:t>
      </w:r>
      <w:r>
        <w:rPr>
          <w:rStyle w:val="Spanjoblocation"/>
          <w:color w:val="333333"/>
          <w:sz w:val="18"/>
          <w:szCs w:val="18"/>
        </w:rPr>
        <w:t>MO</w:t>
      </w:r>
      <w:r>
        <w:rPr>
          <w:rFonts w:eastAsia="SourceSansPro" w:cs="SourceSansPro" w:ascii="SourceSansPro" w:hAnsi="SourceSansPro"/>
          <w:color w:val="333333"/>
          <w:sz w:val="18"/>
          <w:szCs w:val="18"/>
        </w:rPr>
        <w:t xml:space="preserve"> </w:t>
      </w:r>
      <w:r>
        <w:rPr>
          <w:rStyle w:val="Span"/>
          <w:rFonts w:eastAsia="SourceSansPro" w:cs="SourceSansPro" w:ascii="SourceSansPro" w:hAnsi="SourceSansPro"/>
          <w:color w:val="333333"/>
          <w:sz w:val="18"/>
          <w:szCs w:val="18"/>
        </w:rPr>
        <w:t>| May 2015</w:t>
      </w:r>
      <w:r>
        <w:rPr>
          <w:rStyle w:val="DatesWrapper"/>
          <w:rFonts w:eastAsia="SourceSansPro" w:cs="SourceSansPro" w:ascii="SourceSansPro" w:hAnsi="SourceSansPro"/>
          <w:color w:val="333333"/>
          <w:sz w:val="18"/>
          <w:szCs w:val="18"/>
        </w:rPr>
        <w:t xml:space="preserve"> </w:t>
      </w:r>
    </w:p>
    <w:p>
      <w:pPr>
        <w:pStyle w:val="Ulli"/>
        <w:numPr>
          <w:ilvl w:val="0"/>
          <w:numId w:val="2"/>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University of Missouri Men's Lacrosse Team</w:t>
      </w:r>
    </w:p>
    <w:p>
      <w:pPr>
        <w:pStyle w:val="Ulli"/>
        <w:numPr>
          <w:ilvl w:val="0"/>
          <w:numId w:val="2"/>
        </w:numPr>
        <w:spacing w:before="0" w:after="100"/>
        <w:ind w:left="620" w:hanging="263"/>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Phi Kappa Psi</w:t>
      </w:r>
    </w:p>
    <w:p>
      <w:pPr>
        <w:pStyle w:val="Div"/>
        <w:spacing w:lineRule="atLeast" w:line="20"/>
        <w:rPr>
          <w:rFonts w:ascii="SourceSansPro" w:hAnsi="SourceSansPro" w:eastAsia="SourceSansPro" w:cs="SourceSansPro"/>
          <w:color w:val="333333"/>
          <w:sz w:val="18"/>
          <w:szCs w:val="18"/>
        </w:rPr>
      </w:pPr>
      <w:r>
        <w:rPr>
          <w:rFonts w:eastAsia="SourceSansPro" w:cs="SourceSansPro" w:ascii="SourceSansPro" w:hAnsi="SourceSansPro"/>
          <w:color w:val="333333"/>
          <w:sz w:val="18"/>
          <w:szCs w:val="18"/>
        </w:rPr>
        <w:t> </w:t>
      </w:r>
    </w:p>
    <w:sectPr>
      <w:type w:val="nextPage"/>
      <w:pgSz w:w="12240" w:h="15840"/>
      <w:pgMar w:left="1440" w:right="1440" w:gutter="0" w:header="0" w:top="560" w:footer="0" w:bottom="5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ourceSansPro Bold">
    <w:charset w:val="00"/>
    <w:family w:val="roman"/>
    <w:pitch w:val="variable"/>
  </w:font>
  <w:font w:name="SourceSansPro Medium">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ourceSans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5bce"/>
    <w:pPr>
      <w:widowControl/>
      <w:suppressAutoHyphens w:val="true"/>
      <w:bidi w:val="0"/>
      <w:spacing w:lineRule="atLeast"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b/>
      <w:bCs/>
      <w:kern w:val="2"/>
    </w:rPr>
  </w:style>
  <w:style w:type="paragraph" w:styleId="Heading2">
    <w:name w:val="Heading 2"/>
    <w:basedOn w:val="Normal"/>
    <w:next w:val="Normal"/>
    <w:qFormat/>
    <w:rsid w:val="00ef7b96"/>
    <w:pPr>
      <w:keepNext w:val="true"/>
      <w:spacing w:before="240" w:after="60"/>
      <w:outlineLvl w:val="1"/>
    </w:pPr>
    <w:rPr>
      <w:b/>
      <w:bCs/>
      <w:iCs/>
    </w:rPr>
  </w:style>
  <w:style w:type="paragraph" w:styleId="Heading3">
    <w:name w:val="Heading 3"/>
    <w:basedOn w:val="Normal"/>
    <w:next w:val="Normal"/>
    <w:qFormat/>
    <w:rsid w:val="00ef7b96"/>
    <w:pPr>
      <w:keepNext w:val="true"/>
      <w:spacing w:before="240" w:after="60"/>
      <w:outlineLvl w:val="2"/>
    </w:pPr>
    <w:rPr>
      <w:b/>
      <w:bCs/>
    </w:rPr>
  </w:style>
  <w:style w:type="paragraph" w:styleId="Heading4">
    <w:name w:val="Heading 4"/>
    <w:basedOn w:val="Normal"/>
    <w:next w:val="Normal"/>
    <w:qFormat/>
    <w:rsid w:val="00ef7b96"/>
    <w:pPr>
      <w:keepNext w:val="true"/>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styleId="DefaultParagraphFont" w:default="1">
    <w:name w:val="Default Paragraph Font"/>
    <w:uiPriority w:val="1"/>
    <w:semiHidden/>
    <w:unhideWhenUsed/>
    <w:qFormat/>
    <w:rPr/>
  </w:style>
  <w:style w:type="character" w:styleId="DivdocumentdivnameCharacter" w:customStyle="1">
    <w:name w:val="div_document_div_name Character"/>
    <w:basedOn w:val="DefaultParagraphFont"/>
    <w:qFormat/>
    <w:rPr>
      <w:color w:val="002B5B"/>
    </w:rPr>
  </w:style>
  <w:style w:type="character" w:styleId="Span" w:customStyle="1">
    <w:name w:val="span"/>
    <w:basedOn w:val="DefaultParagraphFont"/>
    <w:qFormat/>
    <w:rPr>
      <w:position w:val="0"/>
      <w:sz w:val="24"/>
      <w:sz w:val="24"/>
      <w:szCs w:val="24"/>
      <w:vertAlign w:val="baseline"/>
    </w:rPr>
  </w:style>
  <w:style w:type="character" w:styleId="DivdocumentbottomborderdivheadingCell" w:customStyle="1">
    <w:name w:val="div_document_bottomborder_div_headingCell"/>
    <w:basedOn w:val="DefaultParagraphFont"/>
    <w:qFormat/>
    <w:rPr>
      <w:rFonts w:ascii="SourceSansPro Bold" w:hAnsi="SourceSansPro Bold" w:eastAsia="SourceSansPro Bold" w:cs="SourceSansPro Bold"/>
      <w:b/>
      <w:bCs/>
      <w:caps/>
    </w:rPr>
  </w:style>
  <w:style w:type="character" w:styleId="DivdocumentbottomborderdivheadingCelldivsectiontitleCharacter" w:customStyle="1">
    <w:name w:val="div_document_bottomborder_div_headingCell_div_sectiontitle Character"/>
    <w:basedOn w:val="DefaultParagraphFont"/>
    <w:qFormat/>
    <w:rPr/>
  </w:style>
  <w:style w:type="character" w:styleId="Singlecolumnspanpaddedlinenthchild1" w:customStyle="1">
    <w:name w:val="singlecolumn_span_paddedline_nth-child(1)"/>
    <w:basedOn w:val="DefaultParagraphFont"/>
    <w:qFormat/>
    <w:rPr/>
  </w:style>
  <w:style w:type="character" w:styleId="Spanjobtitle" w:customStyle="1">
    <w:name w:val="span_jobtitle"/>
    <w:basedOn w:val="Span"/>
    <w:qFormat/>
    <w:rPr>
      <w:rFonts w:ascii="SourceSansPro Bold" w:hAnsi="SourceSansPro Bold" w:eastAsia="SourceSansPro Bold" w:cs="SourceSansPro Bold"/>
      <w:b/>
      <w:bCs/>
      <w:position w:val="0"/>
      <w:sz w:val="24"/>
      <w:sz w:val="24"/>
      <w:szCs w:val="24"/>
      <w:vertAlign w:val="baseline"/>
    </w:rPr>
  </w:style>
  <w:style w:type="character" w:styleId="Spancompanyname" w:customStyle="1">
    <w:name w:val="span_companyname"/>
    <w:basedOn w:val="Span"/>
    <w:qFormat/>
    <w:rPr>
      <w:rFonts w:ascii="SourceSansPro Medium" w:hAnsi="SourceSansPro Medium" w:eastAsia="SourceSansPro Medium" w:cs="SourceSansPro Medium"/>
      <w:b w:val="false"/>
      <w:bCs w:val="false"/>
      <w:position w:val="0"/>
      <w:sz w:val="24"/>
      <w:sz w:val="24"/>
      <w:szCs w:val="24"/>
      <w:vertAlign w:val="baseline"/>
    </w:rPr>
  </w:style>
  <w:style w:type="character" w:styleId="Spanjoblocation" w:customStyle="1">
    <w:name w:val="span_joblocation"/>
    <w:basedOn w:val="Span"/>
    <w:qFormat/>
    <w:rPr>
      <w:rFonts w:ascii="SourceSansPro Medium" w:hAnsi="SourceSansPro Medium" w:eastAsia="SourceSansPro Medium" w:cs="SourceSansPro Medium"/>
      <w:b w:val="false"/>
      <w:bCs w:val="false"/>
      <w:position w:val="0"/>
      <w:sz w:val="24"/>
      <w:sz w:val="24"/>
      <w:szCs w:val="24"/>
      <w:vertAlign w:val="baseline"/>
    </w:rPr>
  </w:style>
  <w:style w:type="character" w:styleId="DatesWrapper" w:customStyle="1">
    <w:name w:val="datesWrapper"/>
    <w:basedOn w:val="DefaultParagraphFont"/>
    <w:qFormat/>
    <w:rPr>
      <w:b w:val="false"/>
      <w:bCs w:val="false"/>
    </w:rPr>
  </w:style>
  <w:style w:type="character" w:styleId="Spandegree" w:customStyle="1">
    <w:name w:val="span_degree"/>
    <w:basedOn w:val="Span"/>
    <w:qFormat/>
    <w:rPr>
      <w:rFonts w:ascii="SourceSansPro Bold" w:hAnsi="SourceSansPro Bold" w:eastAsia="SourceSansPro Bold" w:cs="SourceSansPro Bold"/>
      <w:b/>
      <w:bCs/>
      <w:position w:val="0"/>
      <w:sz w:val="24"/>
      <w:sz w:val="24"/>
      <w:szCs w:val="24"/>
      <w:vertAlign w:val="baseline"/>
    </w:rPr>
  </w:style>
  <w:style w:type="character" w:styleId="Spanprogramline" w:customStyle="1">
    <w:name w:val="span_programline"/>
    <w:basedOn w:val="Span"/>
    <w:qFormat/>
    <w:rPr>
      <w:rFonts w:ascii="SourceSansPro Medium" w:hAnsi="SourceSansPro Medium" w:eastAsia="SourceSansPro Medium" w:cs="SourceSansPro Medium"/>
      <w:b w:val="false"/>
      <w:bCs w:val="false"/>
      <w:position w:val="0"/>
      <w:sz w:val="24"/>
      <w:sz w:val="24"/>
      <w:szCs w:val="24"/>
      <w:vertAlign w:val="baseline"/>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ivdocument" w:customStyle="1">
    <w:name w:val="div_document"/>
    <w:basedOn w:val="Normal"/>
    <w:qFormat/>
    <w:pPr/>
    <w:rPr>
      <w:color w:val="333333"/>
    </w:rPr>
  </w:style>
  <w:style w:type="paragraph" w:styleId="Divdocumentsection" w:customStyle="1">
    <w:name w:val="div_document_section"/>
    <w:basedOn w:val="Normal"/>
    <w:qFormat/>
    <w:pPr/>
    <w:rPr/>
  </w:style>
  <w:style w:type="paragraph" w:styleId="Divdocumentdivparagraph" w:customStyle="1">
    <w:name w:val="div_document_div_paragraph"/>
    <w:basedOn w:val="Normal"/>
    <w:qFormat/>
    <w:pPr/>
    <w:rPr/>
  </w:style>
  <w:style w:type="paragraph" w:styleId="Divdocumentdivname" w:customStyle="1">
    <w:name w:val="div_document_div_name"/>
    <w:basedOn w:val="Normal"/>
    <w:qFormat/>
    <w:pPr/>
    <w:rPr>
      <w:color w:val="002B5B"/>
    </w:rPr>
  </w:style>
  <w:style w:type="paragraph" w:styleId="DivdocumentdivSECTIONCNTC" w:customStyle="1">
    <w:name w:val="div_document_div_SECTION_CNTC"/>
    <w:basedOn w:val="Normal"/>
    <w:qFormat/>
    <w:pPr/>
    <w:rPr/>
  </w:style>
  <w:style w:type="paragraph" w:styleId="DivdocumentdivSECTIONCNTCdivfirstparagraph" w:customStyle="1">
    <w:name w:val="div_document_div_SECTION_CNTC_div_firstparagraph"/>
    <w:basedOn w:val="Normal"/>
    <w:qFormat/>
    <w:pPr/>
    <w:rPr/>
  </w:style>
  <w:style w:type="paragraph" w:styleId="Divaddress" w:customStyle="1">
    <w:name w:val="div_address"/>
    <w:basedOn w:val="Div"/>
    <w:qFormat/>
    <w:pPr>
      <w:spacing w:lineRule="atLeast" w:line="320"/>
      <w:jc w:val="center"/>
    </w:pPr>
    <w:rPr>
      <w:color w:val="767673"/>
    </w:rPr>
  </w:style>
  <w:style w:type="paragraph" w:styleId="Div" w:customStyle="1">
    <w:name w:val="div"/>
    <w:basedOn w:val="Normal"/>
    <w:qFormat/>
    <w:pPr/>
    <w:rPr/>
  </w:style>
  <w:style w:type="paragraph" w:styleId="DivdocumentbottomborderdivheadingCelldivsectiontitle" w:customStyle="1">
    <w:name w:val="div_document_bottomborder_div_headingCell_div_sectiontitle"/>
    <w:basedOn w:val="Normal"/>
    <w:qFormat/>
    <w:pPr>
      <w:jc w:val="center"/>
    </w:pPr>
    <w:rPr/>
  </w:style>
  <w:style w:type="paragraph" w:styleId="Divdocumentsinglecolumn" w:customStyle="1">
    <w:name w:val="div_document_singlecolumn"/>
    <w:basedOn w:val="Normal"/>
    <w:qFormat/>
    <w:pPr/>
    <w:rPr/>
  </w:style>
  <w:style w:type="paragraph" w:styleId="P" w:customStyle="1">
    <w:name w:val="p"/>
    <w:basedOn w:val="Normal"/>
    <w:qFormat/>
    <w:pPr/>
    <w:rPr/>
  </w:style>
  <w:style w:type="paragraph" w:styleId="DivdocumentdivmultiParagraphfirstparagraph" w:customStyle="1">
    <w:name w:val="div_document_div_multiParagraph_firstparagraph"/>
    <w:basedOn w:val="Normal"/>
    <w:qFormat/>
    <w:pPr/>
    <w:rPr/>
  </w:style>
  <w:style w:type="paragraph" w:styleId="Spanpaddedline" w:customStyle="1">
    <w:name w:val="span_paddedline"/>
    <w:basedOn w:val="SpanParagraph"/>
    <w:qFormat/>
    <w:pPr/>
    <w:rPr/>
  </w:style>
  <w:style w:type="paragraph" w:styleId="SpanParagraph" w:customStyle="1">
    <w:name w:val="span Paragraph"/>
    <w:basedOn w:val="Normal"/>
    <w:qFormat/>
    <w:pPr/>
    <w:rPr/>
  </w:style>
  <w:style w:type="paragraph" w:styleId="Spantextbreak" w:customStyle="1">
    <w:name w:val="span_text-break"/>
    <w:basedOn w:val="SpanParagraph"/>
    <w:qFormat/>
    <w:pPr/>
    <w:rPr/>
  </w:style>
  <w:style w:type="paragraph" w:styleId="Ulli" w:customStyle="1">
    <w:name w:val="ul_li"/>
    <w:basedOn w:val="Normal"/>
    <w:qFormat/>
    <w:pPr>
      <w:spacing w:lineRule="atLeast" w:line="32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divdocumentdivheading">
    <w:name w:val="div_document_div_heading"/>
    <w:basedOn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LibreOffice/7.3.3.2$Windows_X86_64 LibreOffice_project/d1d0ea68f081ee2800a922cac8f79445e4603348</Application>
  <AppVersion>15.0000</AppVersion>
  <Pages>2</Pages>
  <Words>550</Words>
  <Characters>3453</Characters>
  <CharactersWithSpaces>3991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2020-01-29T21:58:00Z</dcterms:created>
  <dc:creator>Golden, Marty</dc:creator>
  <dc:description/>
  <dc:language>en-US</dc:language>
  <cp:lastModifiedBy/>
  <dcterms:modified xsi:type="dcterms:W3CDTF">2022-05-06T23:31:26Z</dcterms:modified>
  <cp:revision>12</cp:revision>
  <dc:subject/>
  <dc:title>Mason Benson</dc:title>
</cp:coreProperties>
</file>

<file path=docProps/custom.xml><?xml version="1.0" encoding="utf-8"?>
<Properties xmlns="http://schemas.openxmlformats.org/officeDocument/2006/custom-properties" xmlns:vt="http://schemas.openxmlformats.org/officeDocument/2006/docPropsVTypes"/>
</file>